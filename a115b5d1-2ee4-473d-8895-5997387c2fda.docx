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Bk.Ameer</w:t>
      </w:r>
    </w:p>
    <w:p/>
    <w:p>
      <w:r>
        <w:t>Purusaarth Plan</w:t>
      </w:r>
    </w:p>
    <w:p/>
    <w:p>
      <w:r>
        <w:t>Drill Timings strict to follow</w:t>
      </w:r>
    </w:p>
    <w:p/>
    <w:p>
      <w:r>
        <w:t>Amrit vela_ Starting 1 1 Five Swaroop</w:t>
      </w:r>
    </w:p>
    <w:p>
      <w:r>
        <w:t>Ending 1 2</w:t>
      </w:r>
    </w:p>
    <w:p/>
    <w:p>
      <w:r>
        <w:t>At rest Room 1 3</w:t>
      </w:r>
    </w:p>
    <w:p/>
    <w:p>
      <w:r>
        <w:t>Before B Fast 1 4</w:t>
      </w:r>
    </w:p>
    <w:p/>
    <w:p>
      <w:r>
        <w:t>Starting to Office 1 5</w:t>
      </w:r>
    </w:p>
    <w:p/>
    <w:p>
      <w:r>
        <w:t>At Office atleast 5 times 10</w:t>
      </w:r>
    </w:p>
    <w:p/>
    <w:p>
      <w:r>
        <w:t>Before Lunch 1 11</w:t>
      </w:r>
    </w:p>
    <w:p/>
    <w:p>
      <w:r>
        <w:t>Up to Eve 5 times 16</w:t>
      </w:r>
    </w:p>
    <w:p/>
    <w:p>
      <w:r>
        <w:t>Before eve yog 1 17</w:t>
      </w:r>
    </w:p>
    <w:p/>
    <w:p>
      <w:r>
        <w:t>Before Dinner 1 18</w:t>
      </w:r>
    </w:p>
    <w:p/>
    <w:p>
      <w:r>
        <w:t>After dinner 2 20</w:t>
      </w:r>
    </w:p>
    <w:p/>
    <w:p>
      <w:r>
        <w:t>Till bed 4 times 24</w:t>
      </w:r>
    </w:p>
    <w:p/>
    <w:p>
      <w:r>
        <w:t>Amrit Vela 2.00- 4.45 only 45 Mins</w:t>
      </w:r>
    </w:p>
    <w:p/>
    <w:p>
      <w:r>
        <w:t>Class 6.30</w:t>
      </w:r>
    </w:p>
    <w:p>
      <w:r>
        <w:t>To Class Bike riding Drill and Farishta practice</w:t>
      </w:r>
    </w:p>
    <w:p/>
    <w:p>
      <w:r>
        <w:t>At Calss Try to 100% Soul conscious</w:t>
      </w:r>
    </w:p>
    <w:p/>
    <w:p>
      <w:r>
        <w:t>From Class</w:t>
      </w:r>
    </w:p>
    <w:p>
      <w:r>
        <w:t>At Home</w:t>
      </w:r>
    </w:p>
    <w:p>
      <w:r>
        <w:t>Breakfast</w:t>
      </w:r>
    </w:p>
    <w:p>
      <w:r>
        <w:t>At Home</w:t>
      </w:r>
    </w:p>
    <w:p>
      <w:r>
        <w:t>To Office</w:t>
      </w:r>
    </w:p>
    <w:p>
      <w:r>
        <w:t>At Office</w:t>
      </w:r>
    </w:p>
    <w:p>
      <w:r>
        <w:t>From Office</w:t>
      </w:r>
    </w:p>
    <w:p>
      <w:r>
        <w:t>Lunch</w:t>
      </w:r>
    </w:p>
    <w:p/>
    <w:p>
      <w:r>
        <w:t>Service</w:t>
      </w:r>
    </w:p>
    <w:p/>
    <w:p>
      <w:r>
        <w:t>Eve Yoga</w:t>
      </w:r>
    </w:p>
    <w:p/>
    <w:p>
      <w:r>
        <w:t>Walking on world</w:t>
      </w:r>
    </w:p>
    <w:p/>
    <w:p>
      <w:r>
        <w:t>Dinner</w:t>
      </w:r>
    </w:p>
    <w:p/>
    <w:p>
      <w:r>
        <w:t>Service</w:t>
      </w:r>
    </w:p>
    <w:p/>
    <w:p>
      <w:r>
        <w:t>Vichar sagar Manthan of Murli</w:t>
      </w:r>
    </w:p>
    <w:p>
      <w:r>
        <w:t>Soul conscious see other athman</w:t>
      </w:r>
    </w:p>
    <w:p>
      <w:r>
        <w:t>Try to 100% Soul conscious</w:t>
      </w:r>
    </w:p>
    <w:p/>
    <w:p>
      <w:r>
        <w:t>Soul conscious see other athman</w:t>
      </w:r>
    </w:p>
    <w:p>
      <w:r>
        <w:t>Drill Five Swaroop</w:t>
      </w:r>
    </w:p>
    <w:p/>
    <w:p>
      <w:r>
        <w:t>Peace Messanger</w:t>
      </w:r>
    </w:p>
    <w:p/>
    <w:p>
      <w:r>
        <w:t>Drill Five Swaroop</w:t>
      </w:r>
    </w:p>
    <w:p/>
    <w:p>
      <w:r>
        <w:t>Try to 100% Soul conscious</w:t>
      </w:r>
    </w:p>
    <w:p/>
    <w:p>
      <w:r>
        <w:t>3.00 — 6.00</w:t>
      </w:r>
    </w:p>
    <w:p>
      <w:r>
        <w:t>Try to 100% Soul conscious</w:t>
      </w:r>
    </w:p>
    <w:p/>
    <w:p>
      <w:r>
        <w:t>6.00 - 7.30</w:t>
      </w:r>
    </w:p>
    <w:p>
      <w:r>
        <w:t>Dead Silence, Viswa Kalyankari</w:t>
      </w:r>
    </w:p>
    <w:p/>
    <w:p>
      <w:r>
        <w:t>7.30 — 8.00</w:t>
      </w:r>
    </w:p>
    <w:p>
      <w:r>
        <w:t>Pushing Pulling Farishta</w:t>
      </w:r>
    </w:p>
    <w:p/>
    <w:p>
      <w:r>
        <w:t>Try to 100% Soul conscious</w:t>
      </w:r>
    </w:p>
    <w:p>
      <w:r>
        <w:t>9.00 - -------</w:t>
      </w:r>
    </w:p>
    <w:p>
      <w:r>
        <w:t>Try to 100% Soul conscious.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